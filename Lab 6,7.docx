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3963" w14:textId="77777777" w:rsidR="00173B5E" w:rsidRDefault="006B4D29">
      <w:pPr>
        <w:pStyle w:val="Title"/>
      </w:pPr>
      <w:r>
        <w:t>CSA1423 – Compiler Design</w:t>
      </w:r>
    </w:p>
    <w:p w14:paraId="538168ED" w14:textId="77777777" w:rsidR="00173B5E" w:rsidRDefault="006B4D29">
      <w:r>
        <w:t>NAME : JOSHNA S P</w:t>
      </w:r>
    </w:p>
    <w:p w14:paraId="26A31D66" w14:textId="77777777" w:rsidR="00173B5E" w:rsidRDefault="006B4D29">
      <w:r>
        <w:t>REG NO : 192421403</w:t>
      </w:r>
    </w:p>
    <w:p w14:paraId="5AAB889A" w14:textId="77777777" w:rsidR="00173B5E" w:rsidRDefault="006B4D29">
      <w:r>
        <w:t>SUBJECT: CSA1423 COMPILER DESIGN</w:t>
      </w:r>
    </w:p>
    <w:p w14:paraId="01A45EC8" w14:textId="77777777" w:rsidR="00173B5E" w:rsidRDefault="006B4D29">
      <w:r>
        <w:t>EXPERIMENT 6 AND 7</w:t>
      </w:r>
    </w:p>
    <w:p w14:paraId="19D4C22D" w14:textId="6B95F318" w:rsidR="00173B5E" w:rsidRDefault="006B4D29">
      <w:pPr>
        <w:pStyle w:val="Heading1"/>
      </w:pPr>
      <w:r>
        <w:t>Experiment 6 – Extend the Lexical Analyzer to Check Comments</w:t>
      </w:r>
    </w:p>
    <w:p w14:paraId="57FD1273" w14:textId="729BDB46" w:rsidR="00DA36E2" w:rsidRPr="00DA36E2" w:rsidRDefault="00DA36E2" w:rsidP="00DA36E2">
      <w:r>
        <w:rPr>
          <w:noProof/>
        </w:rPr>
        <w:drawing>
          <wp:anchor distT="0" distB="0" distL="114300" distR="114300" simplePos="0" relativeHeight="251659264" behindDoc="0" locked="0" layoutInCell="1" allowOverlap="1" wp14:anchorId="6037FA7F" wp14:editId="5E91D3E5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486400" cy="3086100"/>
            <wp:effectExtent l="0" t="0" r="0" b="0"/>
            <wp:wrapTopAndBottom/>
            <wp:docPr id="45410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09193" name="Picture 4541091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35B6D" w14:textId="77777777" w:rsidR="006B4D29" w:rsidRDefault="006B4D29">
      <w:pPr>
        <w:pStyle w:val="Heading1"/>
      </w:pPr>
    </w:p>
    <w:p w14:paraId="2D483837" w14:textId="77777777" w:rsidR="006B4D29" w:rsidRDefault="006B4D29">
      <w:pPr>
        <w:pStyle w:val="Heading1"/>
      </w:pPr>
    </w:p>
    <w:p w14:paraId="35D3906F" w14:textId="77777777" w:rsidR="006B4D29" w:rsidRDefault="006B4D29">
      <w:pPr>
        <w:pStyle w:val="Heading1"/>
      </w:pPr>
    </w:p>
    <w:p w14:paraId="3821CA00" w14:textId="77777777" w:rsidR="006B4D29" w:rsidRDefault="006B4D29">
      <w:pPr>
        <w:pStyle w:val="Heading1"/>
      </w:pPr>
    </w:p>
    <w:p w14:paraId="77C0F433" w14:textId="1058C247" w:rsidR="00173B5E" w:rsidRDefault="006B4D29">
      <w:pPr>
        <w:pStyle w:val="Heading1"/>
      </w:pPr>
      <w:r>
        <w:t>Experiment 7 – Lexical Analyzer for Identifiers, Constants, Operators</w:t>
      </w:r>
    </w:p>
    <w:p w14:paraId="093AF65D" w14:textId="5D681CB4" w:rsidR="00DA36E2" w:rsidRPr="00DA36E2" w:rsidRDefault="006B4D29" w:rsidP="00DA36E2">
      <w:r>
        <w:rPr>
          <w:noProof/>
        </w:rPr>
        <w:drawing>
          <wp:anchor distT="0" distB="0" distL="114300" distR="114300" simplePos="0" relativeHeight="251660288" behindDoc="0" locked="0" layoutInCell="1" allowOverlap="1" wp14:anchorId="7E21FAA8" wp14:editId="34B21355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486400" cy="3086100"/>
            <wp:effectExtent l="0" t="0" r="0" b="0"/>
            <wp:wrapTopAndBottom/>
            <wp:docPr id="1247135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35620" name="Picture 12471356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36E2" w:rsidRPr="00DA36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621313">
    <w:abstractNumId w:val="8"/>
  </w:num>
  <w:num w:numId="2" w16cid:durableId="101806888">
    <w:abstractNumId w:val="6"/>
  </w:num>
  <w:num w:numId="3" w16cid:durableId="2070879100">
    <w:abstractNumId w:val="5"/>
  </w:num>
  <w:num w:numId="4" w16cid:durableId="623268197">
    <w:abstractNumId w:val="4"/>
  </w:num>
  <w:num w:numId="5" w16cid:durableId="199364756">
    <w:abstractNumId w:val="7"/>
  </w:num>
  <w:num w:numId="6" w16cid:durableId="671683726">
    <w:abstractNumId w:val="3"/>
  </w:num>
  <w:num w:numId="7" w16cid:durableId="610288337">
    <w:abstractNumId w:val="2"/>
  </w:num>
  <w:num w:numId="8" w16cid:durableId="1140616593">
    <w:abstractNumId w:val="1"/>
  </w:num>
  <w:num w:numId="9" w16cid:durableId="113155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C7F"/>
    <w:rsid w:val="00034616"/>
    <w:rsid w:val="0006063C"/>
    <w:rsid w:val="0015074B"/>
    <w:rsid w:val="00173B5E"/>
    <w:rsid w:val="0029639D"/>
    <w:rsid w:val="002D6A99"/>
    <w:rsid w:val="00326F90"/>
    <w:rsid w:val="006B4D29"/>
    <w:rsid w:val="00AA1D8D"/>
    <w:rsid w:val="00B47730"/>
    <w:rsid w:val="00CB0664"/>
    <w:rsid w:val="00DA36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B2853"/>
  <w14:defaultImageDpi w14:val="300"/>
  <w15:docId w15:val="{5778355B-D1F9-BA4E-B42D-92DAE81E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Joshna Stifforal</cp:lastModifiedBy>
  <cp:revision>2</cp:revision>
  <dcterms:created xsi:type="dcterms:W3CDTF">2025-09-26T07:48:00Z</dcterms:created>
  <dcterms:modified xsi:type="dcterms:W3CDTF">2025-09-26T07:48:00Z</dcterms:modified>
  <cp:category/>
</cp:coreProperties>
</file>